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009BA" w14:textId="6BE85B78" w:rsidR="00F6705E" w:rsidRPr="00251F24" w:rsidRDefault="00000000">
      <w:pPr>
        <w:pStyle w:val="Heading1"/>
        <w:rPr>
          <w:rFonts w:ascii="Times New Roman" w:hAnsi="Times New Roman" w:cs="Times New Roman"/>
        </w:rPr>
      </w:pPr>
      <w:r w:rsidRPr="00251F24">
        <w:rPr>
          <w:rFonts w:ascii="Times New Roman" w:hAnsi="Times New Roman" w:cs="Times New Roman"/>
        </w:rPr>
        <w:t xml:space="preserve">Codebase Documentation: Gas Price </w:t>
      </w:r>
      <w:r w:rsidR="00C37BE6">
        <w:rPr>
          <w:rFonts w:ascii="Times New Roman" w:hAnsi="Times New Roman" w:cs="Times New Roman"/>
        </w:rPr>
        <w:t xml:space="preserve">Analysis </w:t>
      </w:r>
      <w:r w:rsidRPr="00251F24">
        <w:rPr>
          <w:rFonts w:ascii="Times New Roman" w:hAnsi="Times New Roman" w:cs="Times New Roman"/>
        </w:rPr>
        <w:t>Pipeline</w:t>
      </w:r>
    </w:p>
    <w:p w14:paraId="5C61E0A9"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Introduction</w:t>
      </w:r>
    </w:p>
    <w:p w14:paraId="31F4A729" w14:textId="27373EC2" w:rsidR="00F6705E" w:rsidRPr="00251F24" w:rsidRDefault="00000000">
      <w:pPr>
        <w:rPr>
          <w:rFonts w:ascii="Times New Roman" w:hAnsi="Times New Roman" w:cs="Times New Roman"/>
        </w:rPr>
      </w:pPr>
      <w:r w:rsidRPr="00251F24">
        <w:rPr>
          <w:rFonts w:ascii="Times New Roman" w:hAnsi="Times New Roman" w:cs="Times New Roman"/>
        </w:rPr>
        <w:t xml:space="preserve">This document provides an overview of the gas price data pipeline consisting of three Python scripts: scrape_gasprice.py, clean_data.py, and visualization.py. </w:t>
      </w:r>
    </w:p>
    <w:p w14:paraId="11BDA730"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Overview of the Pipeline</w:t>
      </w:r>
    </w:p>
    <w:p w14:paraId="33C3A75E" w14:textId="77777777" w:rsidR="00F6705E" w:rsidRPr="00251F24" w:rsidRDefault="00000000">
      <w:pPr>
        <w:rPr>
          <w:rFonts w:ascii="Times New Roman" w:hAnsi="Times New Roman" w:cs="Times New Roman"/>
        </w:rPr>
      </w:pPr>
      <w:r w:rsidRPr="00251F24">
        <w:rPr>
          <w:rFonts w:ascii="Times New Roman" w:hAnsi="Times New Roman" w:cs="Times New Roman"/>
        </w:rPr>
        <w:t>The pipeline is executed in three sequential steps:</w:t>
      </w:r>
      <w:r w:rsidRPr="00251F24">
        <w:rPr>
          <w:rFonts w:ascii="Times New Roman" w:hAnsi="Times New Roman" w:cs="Times New Roman"/>
        </w:rPr>
        <w:br/>
        <w:t>1. scrape_gasprice.py: Collects raw gas price data for specified geographic locations using the GasBuddy API and saves it to an Excel file.</w:t>
      </w:r>
      <w:r w:rsidRPr="00251F24">
        <w:rPr>
          <w:rFonts w:ascii="Times New Roman" w:hAnsi="Times New Roman" w:cs="Times New Roman"/>
        </w:rPr>
        <w:br/>
        <w:t>2. clean_data.py: Reads the raw data, performs cleaning operations such as timestamp conversion, deduplication, and tagging, and outputs a cleaned dataset.</w:t>
      </w:r>
      <w:r w:rsidRPr="00251F24">
        <w:rPr>
          <w:rFonts w:ascii="Times New Roman" w:hAnsi="Times New Roman" w:cs="Times New Roman"/>
        </w:rPr>
        <w:br/>
        <w:t>3. visualization.py: Loads the cleaned data and generates two visual outputs—a time-series plot of average gas prices by time of day and an interactive geographic heatmap of station prices. These outputs are saved as image files and an HTML file for map interaction.</w:t>
      </w:r>
    </w:p>
    <w:p w14:paraId="73F88D33"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scrape_gasprice.py</w:t>
      </w:r>
    </w:p>
    <w:p w14:paraId="214DC561" w14:textId="77777777" w:rsidR="00F6705E" w:rsidRPr="00251F24" w:rsidRDefault="00000000">
      <w:pPr>
        <w:rPr>
          <w:rFonts w:ascii="Times New Roman" w:hAnsi="Times New Roman" w:cs="Times New Roman"/>
        </w:rPr>
      </w:pPr>
      <w:r w:rsidRPr="00251F24">
        <w:rPr>
          <w:rFonts w:ascii="Times New Roman" w:hAnsi="Times New Roman" w:cs="Times New Roman"/>
        </w:rPr>
        <w:t>Purpose:</w:t>
      </w:r>
      <w:r w:rsidRPr="00251F24">
        <w:rPr>
          <w:rFonts w:ascii="Times New Roman" w:hAnsi="Times New Roman" w:cs="Times New Roman"/>
        </w:rPr>
        <w:br/>
        <w:t>• Connects to the GasBuddy API to retrieve gas station information and current prices for multiple locations (latitude and longitude coordinates).</w:t>
      </w:r>
      <w:r w:rsidRPr="00251F24">
        <w:rPr>
          <w:rFonts w:ascii="Times New Roman" w:hAnsi="Times New Roman" w:cs="Times New Roman"/>
        </w:rPr>
        <w:br/>
      </w:r>
      <w:r w:rsidRPr="00251F24">
        <w:rPr>
          <w:rFonts w:ascii="Times New Roman" w:hAnsi="Times New Roman" w:cs="Times New Roman"/>
        </w:rPr>
        <w:br/>
        <w:t>Key Functionalities:</w:t>
      </w:r>
      <w:r w:rsidRPr="00251F24">
        <w:rPr>
          <w:rFonts w:ascii="Times New Roman" w:hAnsi="Times New Roman" w:cs="Times New Roman"/>
        </w:rPr>
        <w:br/>
        <w:t>• Configuration: Specifies a list of geographic coordinates for targeted searches.</w:t>
      </w:r>
      <w:r w:rsidRPr="00251F24">
        <w:rPr>
          <w:rFonts w:ascii="Times New Roman" w:hAnsi="Times New Roman" w:cs="Times New Roman"/>
        </w:rPr>
        <w:br/>
        <w:t>• Asynchronous Requests: Uses asyncio to perform API calls concurrently, retrieving station lists and detailed price data.</w:t>
      </w:r>
      <w:r w:rsidRPr="00251F24">
        <w:rPr>
          <w:rFonts w:ascii="Times New Roman" w:hAnsi="Times New Roman" w:cs="Times New Roman"/>
        </w:rPr>
        <w:br/>
        <w:t>• Data Parsing: For each station, extracts fields such as station name, address, ID, pricing details (regular and premium), units, and timestamps.</w:t>
      </w:r>
      <w:r w:rsidRPr="00251F24">
        <w:rPr>
          <w:rFonts w:ascii="Times New Roman" w:hAnsi="Times New Roman" w:cs="Times New Roman"/>
        </w:rPr>
        <w:br/>
        <w:t>• Data Storage: Consolidates the parsed data into a tabular structure and appends new entries to a master Excel file (gas_prices.xlsx), logging each operation.</w:t>
      </w:r>
      <w:r w:rsidRPr="00251F24">
        <w:rPr>
          <w:rFonts w:ascii="Times New Roman" w:hAnsi="Times New Roman" w:cs="Times New Roman"/>
        </w:rPr>
        <w:br/>
        <w:t>• Logging: Records debug information and errors to a log file, aiding QA in diagnosing issues.</w:t>
      </w:r>
      <w:r w:rsidRPr="00251F24">
        <w:rPr>
          <w:rFonts w:ascii="Times New Roman" w:hAnsi="Times New Roman" w:cs="Times New Roman"/>
        </w:rPr>
        <w:br/>
        <w:t>• Execution Flow: The main function runs parse_gas_stations for each predefined location in sequence, with a 60-second pause between each run to avoid exceeding API rate limits.</w:t>
      </w:r>
      <w:r w:rsidRPr="00251F24">
        <w:rPr>
          <w:rFonts w:ascii="Times New Roman" w:hAnsi="Times New Roman" w:cs="Times New Roman"/>
        </w:rPr>
        <w:br/>
      </w:r>
      <w:r w:rsidRPr="00251F24">
        <w:rPr>
          <w:rFonts w:ascii="Times New Roman" w:hAnsi="Times New Roman" w:cs="Times New Roman"/>
        </w:rPr>
        <w:br/>
        <w:t>Output:</w:t>
      </w:r>
      <w:r w:rsidRPr="00251F24">
        <w:rPr>
          <w:rFonts w:ascii="Times New Roman" w:hAnsi="Times New Roman" w:cs="Times New Roman"/>
        </w:rPr>
        <w:br/>
        <w:t>• A single Excel file (./data/gas_prices.xlsx) containing cumulative gas price records with timestamps, appendable across multiple script executions.</w:t>
      </w:r>
    </w:p>
    <w:p w14:paraId="3F99EAA3"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clean_data.py</w:t>
      </w:r>
    </w:p>
    <w:p w14:paraId="0ECB453C" w14:textId="77777777" w:rsidR="00F6705E" w:rsidRPr="00251F24" w:rsidRDefault="00000000">
      <w:pPr>
        <w:rPr>
          <w:rFonts w:ascii="Times New Roman" w:hAnsi="Times New Roman" w:cs="Times New Roman"/>
        </w:rPr>
      </w:pPr>
      <w:r w:rsidRPr="00251F24">
        <w:rPr>
          <w:rFonts w:ascii="Times New Roman" w:hAnsi="Times New Roman" w:cs="Times New Roman"/>
        </w:rPr>
        <w:t>Purpose:</w:t>
      </w:r>
      <w:r w:rsidRPr="00251F24">
        <w:rPr>
          <w:rFonts w:ascii="Times New Roman" w:hAnsi="Times New Roman" w:cs="Times New Roman"/>
        </w:rPr>
        <w:br/>
        <w:t>• Loads the raw gas price data from gas_prices.xlsx and prepares it for analysis by cleaning, filtering, and deduplicating records.</w:t>
      </w:r>
      <w:r w:rsidRPr="00251F24">
        <w:rPr>
          <w:rFonts w:ascii="Times New Roman" w:hAnsi="Times New Roman" w:cs="Times New Roman"/>
        </w:rPr>
        <w:br/>
      </w:r>
      <w:r w:rsidRPr="00251F24">
        <w:rPr>
          <w:rFonts w:ascii="Times New Roman" w:hAnsi="Times New Roman" w:cs="Times New Roman"/>
        </w:rPr>
        <w:br/>
        <w:t>Key Functionalities:</w:t>
      </w:r>
      <w:r w:rsidRPr="00251F24">
        <w:rPr>
          <w:rFonts w:ascii="Times New Roman" w:hAnsi="Times New Roman" w:cs="Times New Roman"/>
        </w:rPr>
        <w:br/>
      </w:r>
      <w:r w:rsidRPr="00251F24">
        <w:rPr>
          <w:rFonts w:ascii="Times New Roman" w:hAnsi="Times New Roman" w:cs="Times New Roman"/>
        </w:rPr>
        <w:lastRenderedPageBreak/>
        <w:t>• Data Loading: Reads the Excel file into a Pandas DataFrame.</w:t>
      </w:r>
      <w:r w:rsidRPr="00251F24">
        <w:rPr>
          <w:rFonts w:ascii="Times New Roman" w:hAnsi="Times New Roman" w:cs="Times New Roman"/>
        </w:rPr>
        <w:br/>
        <w:t>• Timestamp Conversion: Converts the "Query Time" column to datetime objects, dropping any rows where parsing fails.</w:t>
      </w:r>
      <w:r w:rsidRPr="00251F24">
        <w:rPr>
          <w:rFonts w:ascii="Times New Roman" w:hAnsi="Times New Roman" w:cs="Times New Roman"/>
        </w:rPr>
        <w:br/>
        <w:t>• Filtering: Removes records where both regular and premium prices are missing.</w:t>
      </w:r>
      <w:r w:rsidRPr="00251F24">
        <w:rPr>
          <w:rFonts w:ascii="Times New Roman" w:hAnsi="Times New Roman" w:cs="Times New Roman"/>
        </w:rPr>
        <w:br/>
        <w:t>• Time Tagging: Adds a "Time Tag" column that categorizes data into time-of-day buckets (e.g., morning, afternoon, evening) based on the hour of the query.</w:t>
      </w:r>
      <w:r w:rsidRPr="00251F24">
        <w:rPr>
          <w:rFonts w:ascii="Times New Roman" w:hAnsi="Times New Roman" w:cs="Times New Roman"/>
        </w:rPr>
        <w:br/>
        <w:t>• Date Extraction: Derives "Query Date" by normalizing timestamp values, used for deduplication.</w:t>
      </w:r>
      <w:r w:rsidRPr="00251F24">
        <w:rPr>
          <w:rFonts w:ascii="Times New Roman" w:hAnsi="Times New Roman" w:cs="Times New Roman"/>
        </w:rPr>
        <w:br/>
        <w:t>• Deduplication: Drops duplicate records for the same Station ID, Time Tag, and Query Date to ensure one entry per station per time bucket per day.</w:t>
      </w:r>
      <w:r w:rsidRPr="00251F24">
        <w:rPr>
          <w:rFonts w:ascii="Times New Roman" w:hAnsi="Times New Roman" w:cs="Times New Roman"/>
        </w:rPr>
        <w:br/>
        <w:t>• Sorting &amp; Output: Sorts the cleaned DataFrame by Station ID and writes it to a new Excel file (cleaned_gas_prices.xlsx). Logging captures steps and any encountered errors.</w:t>
      </w:r>
      <w:r w:rsidRPr="00251F24">
        <w:rPr>
          <w:rFonts w:ascii="Times New Roman" w:hAnsi="Times New Roman" w:cs="Times New Roman"/>
        </w:rPr>
        <w:br/>
      </w:r>
      <w:r w:rsidRPr="00251F24">
        <w:rPr>
          <w:rFonts w:ascii="Times New Roman" w:hAnsi="Times New Roman" w:cs="Times New Roman"/>
        </w:rPr>
        <w:br/>
        <w:t>Output:</w:t>
      </w:r>
      <w:r w:rsidRPr="00251F24">
        <w:rPr>
          <w:rFonts w:ascii="Times New Roman" w:hAnsi="Times New Roman" w:cs="Times New Roman"/>
        </w:rPr>
        <w:br/>
        <w:t>• clean_data output file: ./data/cleaned_gas_prices.xlsx, ready for visualization and analysis.</w:t>
      </w:r>
    </w:p>
    <w:p w14:paraId="272BD65B"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visualization.py</w:t>
      </w:r>
    </w:p>
    <w:p w14:paraId="57CB2671" w14:textId="77777777" w:rsidR="00F6705E" w:rsidRPr="00251F24" w:rsidRDefault="00000000">
      <w:pPr>
        <w:rPr>
          <w:rFonts w:ascii="Times New Roman" w:hAnsi="Times New Roman" w:cs="Times New Roman"/>
        </w:rPr>
      </w:pPr>
      <w:r w:rsidRPr="00251F24">
        <w:rPr>
          <w:rFonts w:ascii="Times New Roman" w:hAnsi="Times New Roman" w:cs="Times New Roman"/>
        </w:rPr>
        <w:t>Purpose:</w:t>
      </w:r>
      <w:r w:rsidRPr="00251F24">
        <w:rPr>
          <w:rFonts w:ascii="Times New Roman" w:hAnsi="Times New Roman" w:cs="Times New Roman"/>
        </w:rPr>
        <w:br/>
        <w:t>• Generates visual insights from the cleaned gas price data, providing time-based trends and spatial distribution of prices.</w:t>
      </w:r>
      <w:r w:rsidRPr="00251F24">
        <w:rPr>
          <w:rFonts w:ascii="Times New Roman" w:hAnsi="Times New Roman" w:cs="Times New Roman"/>
        </w:rPr>
        <w:br/>
      </w:r>
      <w:r w:rsidRPr="00251F24">
        <w:rPr>
          <w:rFonts w:ascii="Times New Roman" w:hAnsi="Times New Roman" w:cs="Times New Roman"/>
        </w:rPr>
        <w:br/>
        <w:t>Key Functionalities:</w:t>
      </w:r>
      <w:r w:rsidRPr="00251F24">
        <w:rPr>
          <w:rFonts w:ascii="Times New Roman" w:hAnsi="Times New Roman" w:cs="Times New Roman"/>
        </w:rPr>
        <w:br/>
        <w:t>• Data Loading: Reads the cleaned dataset from cleaned_gas_prices.xlsx.</w:t>
      </w:r>
      <w:r w:rsidRPr="00251F24">
        <w:rPr>
          <w:rFonts w:ascii="Times New Roman" w:hAnsi="Times New Roman" w:cs="Times New Roman"/>
        </w:rPr>
        <w:br/>
        <w:t>• Time-Series Plot (plotTimeGraph): Creates a line chart showing average regular and premium gas prices over time, segmented by Time Tag (morning, afternoon, evening). The chart is saved as a high-resolution PNG file (time_plot.png).</w:t>
      </w:r>
      <w:r w:rsidRPr="00251F24">
        <w:rPr>
          <w:rFonts w:ascii="Times New Roman" w:hAnsi="Times New Roman" w:cs="Times New Roman"/>
        </w:rPr>
        <w:br/>
        <w:t xml:space="preserve">• Geographic Heatmap (plotHeatMap): </w:t>
      </w:r>
      <w:r w:rsidRPr="00251F24">
        <w:rPr>
          <w:rFonts w:ascii="Times New Roman" w:hAnsi="Times New Roman" w:cs="Times New Roman"/>
        </w:rPr>
        <w:br/>
        <w:t xml:space="preserve">  – Extracts latitude and longitude from the Location field (stored as a dictionary). </w:t>
      </w:r>
      <w:r w:rsidRPr="00251F24">
        <w:rPr>
          <w:rFonts w:ascii="Times New Roman" w:hAnsi="Times New Roman" w:cs="Times New Roman"/>
        </w:rPr>
        <w:br/>
        <w:t xml:space="preserve">  – Clips extreme price values to handle anomalies.</w:t>
      </w:r>
      <w:r w:rsidRPr="00251F24">
        <w:rPr>
          <w:rFonts w:ascii="Times New Roman" w:hAnsi="Times New Roman" w:cs="Times New Roman"/>
        </w:rPr>
        <w:br/>
        <w:t xml:space="preserve">  – Aggregates data by station to compute average prices.</w:t>
      </w:r>
      <w:r w:rsidRPr="00251F24">
        <w:rPr>
          <w:rFonts w:ascii="Times New Roman" w:hAnsi="Times New Roman" w:cs="Times New Roman"/>
        </w:rPr>
        <w:br/>
        <w:t xml:space="preserve">  – Uses Folium to generate an interactive map with color-coded circle markers representing premium and regular prices. Outputs an HTML file (heatmap.html) and a standalone map view.</w:t>
      </w:r>
      <w:r w:rsidRPr="00251F24">
        <w:rPr>
          <w:rFonts w:ascii="Times New Roman" w:hAnsi="Times New Roman" w:cs="Times New Roman"/>
        </w:rPr>
        <w:br/>
        <w:t>• Execution Flow: Calls plotTimeGraph and plotHeatMap sequentially after data loading.</w:t>
      </w:r>
      <w:r w:rsidRPr="00251F24">
        <w:rPr>
          <w:rFonts w:ascii="Times New Roman" w:hAnsi="Times New Roman" w:cs="Times New Roman"/>
        </w:rPr>
        <w:br/>
      </w:r>
      <w:r w:rsidRPr="00251F24">
        <w:rPr>
          <w:rFonts w:ascii="Times New Roman" w:hAnsi="Times New Roman" w:cs="Times New Roman"/>
        </w:rPr>
        <w:br/>
        <w:t>Outputs:</w:t>
      </w:r>
      <w:r w:rsidRPr="00251F24">
        <w:rPr>
          <w:rFonts w:ascii="Times New Roman" w:hAnsi="Times New Roman" w:cs="Times New Roman"/>
        </w:rPr>
        <w:br/>
        <w:t>• ./output/time_plot.png</w:t>
      </w:r>
      <w:r w:rsidRPr="00251F24">
        <w:rPr>
          <w:rFonts w:ascii="Times New Roman" w:hAnsi="Times New Roman" w:cs="Times New Roman"/>
        </w:rPr>
        <w:br/>
        <w:t>• ./output/heatmap.html</w:t>
      </w:r>
      <w:r w:rsidRPr="00251F24">
        <w:rPr>
          <w:rFonts w:ascii="Times New Roman" w:hAnsi="Times New Roman" w:cs="Times New Roman"/>
        </w:rPr>
        <w:br/>
      </w:r>
    </w:p>
    <w:p w14:paraId="278E9E89"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Dependencies</w:t>
      </w:r>
    </w:p>
    <w:p w14:paraId="2564AD50" w14:textId="77777777" w:rsidR="00F6705E" w:rsidRPr="00251F24" w:rsidRDefault="00000000">
      <w:pPr>
        <w:rPr>
          <w:rFonts w:ascii="Times New Roman" w:hAnsi="Times New Roman" w:cs="Times New Roman"/>
        </w:rPr>
      </w:pPr>
      <w:r w:rsidRPr="00251F24">
        <w:rPr>
          <w:rFonts w:ascii="Times New Roman" w:hAnsi="Times New Roman" w:cs="Times New Roman"/>
        </w:rPr>
        <w:t>The pipeline relies on the following Python packages:</w:t>
      </w:r>
      <w:r w:rsidRPr="00251F24">
        <w:rPr>
          <w:rFonts w:ascii="Times New Roman" w:hAnsi="Times New Roman" w:cs="Times New Roman"/>
        </w:rPr>
        <w:br/>
        <w:t>• asyncio (standard library) for asynchronous HTTP requests.</w:t>
      </w:r>
      <w:r w:rsidRPr="00251F24">
        <w:rPr>
          <w:rFonts w:ascii="Times New Roman" w:hAnsi="Times New Roman" w:cs="Times New Roman"/>
        </w:rPr>
        <w:br/>
        <w:t>• logging (standard library) for debug and error logs.</w:t>
      </w:r>
      <w:r w:rsidRPr="00251F24">
        <w:rPr>
          <w:rFonts w:ascii="Times New Roman" w:hAnsi="Times New Roman" w:cs="Times New Roman"/>
        </w:rPr>
        <w:br/>
        <w:t>• pandas for data manipulation and Excel I/O.</w:t>
      </w:r>
      <w:r w:rsidRPr="00251F24">
        <w:rPr>
          <w:rFonts w:ascii="Times New Roman" w:hAnsi="Times New Roman" w:cs="Times New Roman"/>
        </w:rPr>
        <w:br/>
      </w:r>
      <w:r w:rsidRPr="00251F24">
        <w:rPr>
          <w:rFonts w:ascii="Times New Roman" w:hAnsi="Times New Roman" w:cs="Times New Roman"/>
        </w:rPr>
        <w:lastRenderedPageBreak/>
        <w:t>• datetime and time (standard library) for timestamp handling.</w:t>
      </w:r>
      <w:r w:rsidRPr="00251F24">
        <w:rPr>
          <w:rFonts w:ascii="Times New Roman" w:hAnsi="Times New Roman" w:cs="Times New Roman"/>
        </w:rPr>
        <w:br/>
        <w:t>• gasbuddy (third-party) for accessing the GasBuddy API.</w:t>
      </w:r>
      <w:r w:rsidRPr="00251F24">
        <w:rPr>
          <w:rFonts w:ascii="Times New Roman" w:hAnsi="Times New Roman" w:cs="Times New Roman"/>
        </w:rPr>
        <w:br/>
        <w:t>• matplotlib for plotting time-series graphs.</w:t>
      </w:r>
      <w:r w:rsidRPr="00251F24">
        <w:rPr>
          <w:rFonts w:ascii="Times New Roman" w:hAnsi="Times New Roman" w:cs="Times New Roman"/>
        </w:rPr>
        <w:br/>
        <w:t>• folium and branca for generating interactive maps.</w:t>
      </w:r>
      <w:r w:rsidRPr="00251F24">
        <w:rPr>
          <w:rFonts w:ascii="Times New Roman" w:hAnsi="Times New Roman" w:cs="Times New Roman"/>
        </w:rPr>
        <w:br/>
        <w:t>• python-docx for creating this documentation.</w:t>
      </w:r>
      <w:r w:rsidRPr="00251F24">
        <w:rPr>
          <w:rFonts w:ascii="Times New Roman" w:hAnsi="Times New Roman" w:cs="Times New Roman"/>
        </w:rPr>
        <w:br/>
      </w:r>
      <w:r w:rsidRPr="00251F24">
        <w:rPr>
          <w:rFonts w:ascii="Times New Roman" w:hAnsi="Times New Roman" w:cs="Times New Roman"/>
        </w:rPr>
        <w:br/>
        <w:t>Ensure that these packages are installed in your Python environment before running the scripts.</w:t>
      </w:r>
    </w:p>
    <w:p w14:paraId="22598ABD" w14:textId="77777777" w:rsidR="00F6705E" w:rsidRPr="00251F24" w:rsidRDefault="00000000">
      <w:pPr>
        <w:pStyle w:val="Heading2"/>
        <w:rPr>
          <w:rFonts w:ascii="Times New Roman" w:hAnsi="Times New Roman" w:cs="Times New Roman"/>
        </w:rPr>
      </w:pPr>
      <w:r w:rsidRPr="00251F24">
        <w:rPr>
          <w:rFonts w:ascii="Times New Roman" w:hAnsi="Times New Roman" w:cs="Times New Roman"/>
        </w:rPr>
        <w:t>Running the Pipeline</w:t>
      </w:r>
    </w:p>
    <w:p w14:paraId="2FBA418B" w14:textId="77777777" w:rsidR="00251F24" w:rsidRPr="00251F24" w:rsidRDefault="00000000">
      <w:pPr>
        <w:rPr>
          <w:rFonts w:ascii="Times New Roman" w:hAnsi="Times New Roman" w:cs="Times New Roman"/>
        </w:rPr>
      </w:pPr>
      <w:r w:rsidRPr="00251F24">
        <w:rPr>
          <w:rFonts w:ascii="Times New Roman" w:hAnsi="Times New Roman" w:cs="Times New Roman"/>
        </w:rPr>
        <w:t>1. Execute scrape_gasprice.py to collect raw gas price data. This step may take several minutes depending on the number of locations and network latency.</w:t>
      </w:r>
      <w:r w:rsidRPr="00251F24">
        <w:rPr>
          <w:rFonts w:ascii="Times New Roman" w:hAnsi="Times New Roman" w:cs="Times New Roman"/>
        </w:rPr>
        <w:br/>
        <w:t>2. Execute clean_data.py to clean and deduplicate the raw data. Verify that cleaned_gas_prices.xlsx is generated successfully.</w:t>
      </w:r>
      <w:r w:rsidRPr="00251F24">
        <w:rPr>
          <w:rFonts w:ascii="Times New Roman" w:hAnsi="Times New Roman" w:cs="Times New Roman"/>
        </w:rPr>
        <w:br/>
        <w:t xml:space="preserve">3. Execute visualization.py to produce the visual outputs. Confirm that time_plot.png and heatmap.html appear in </w:t>
      </w:r>
      <w:proofErr w:type="gramStart"/>
      <w:r w:rsidRPr="00251F24">
        <w:rPr>
          <w:rFonts w:ascii="Times New Roman" w:hAnsi="Times New Roman" w:cs="Times New Roman"/>
        </w:rPr>
        <w:t>the .</w:t>
      </w:r>
      <w:proofErr w:type="gramEnd"/>
      <w:r w:rsidRPr="00251F24">
        <w:rPr>
          <w:rFonts w:ascii="Times New Roman" w:hAnsi="Times New Roman" w:cs="Times New Roman"/>
        </w:rPr>
        <w:t>/output directory.</w:t>
      </w:r>
    </w:p>
    <w:p w14:paraId="602C42BC" w14:textId="657BC3C6" w:rsidR="00F6705E" w:rsidRPr="00251F24" w:rsidRDefault="00251F24">
      <w:pPr>
        <w:rPr>
          <w:rFonts w:ascii="Times New Roman" w:hAnsi="Times New Roman" w:cs="Times New Roman"/>
        </w:rPr>
      </w:pPr>
      <w:r w:rsidRPr="00251F24">
        <w:rPr>
          <w:rFonts w:ascii="Times New Roman" w:hAnsi="Times New Roman" w:cs="Times New Roman"/>
        </w:rPr>
        <w:t xml:space="preserve">The pipeline can be run automatically by running the bash script autorun.sh in a loop that checks for current times. The time windows are </w:t>
      </w:r>
      <w:r w:rsidRPr="00251F24">
        <w:rPr>
          <w:rFonts w:ascii="Times New Roman" w:hAnsi="Times New Roman" w:cs="Times New Roman"/>
        </w:rPr>
        <w:t>"08:00"</w:t>
      </w:r>
      <w:r>
        <w:rPr>
          <w:rFonts w:ascii="Times New Roman" w:hAnsi="Times New Roman" w:cs="Times New Roman"/>
        </w:rPr>
        <w:t xml:space="preserve"> (morning),</w:t>
      </w:r>
      <w:r w:rsidRPr="00251F24">
        <w:rPr>
          <w:rFonts w:ascii="Times New Roman" w:hAnsi="Times New Roman" w:cs="Times New Roman"/>
        </w:rPr>
        <w:t xml:space="preserve"> "14:00"</w:t>
      </w:r>
      <w:r>
        <w:rPr>
          <w:rFonts w:ascii="Times New Roman" w:hAnsi="Times New Roman" w:cs="Times New Roman"/>
        </w:rPr>
        <w:t xml:space="preserve"> (afternoon),</w:t>
      </w:r>
      <w:r w:rsidRPr="00251F24">
        <w:rPr>
          <w:rFonts w:ascii="Times New Roman" w:hAnsi="Times New Roman" w:cs="Times New Roman"/>
        </w:rPr>
        <w:t xml:space="preserve"> "20:00"</w:t>
      </w:r>
      <w:r>
        <w:rPr>
          <w:rFonts w:ascii="Times New Roman" w:hAnsi="Times New Roman" w:cs="Times New Roman"/>
        </w:rPr>
        <w:t xml:space="preserve"> (evening),</w:t>
      </w:r>
      <w:r w:rsidRPr="00251F24">
        <w:rPr>
          <w:rFonts w:ascii="Times New Roman" w:hAnsi="Times New Roman" w:cs="Times New Roman"/>
        </w:rPr>
        <w:t xml:space="preserve"> "02:00"</w:t>
      </w:r>
      <w:r>
        <w:rPr>
          <w:rFonts w:ascii="Times New Roman" w:hAnsi="Times New Roman" w:cs="Times New Roman"/>
        </w:rPr>
        <w:t xml:space="preserve"> (midnight) with +1 hour window for each time slot due to constraint’s with the application shortcuts (MacOS).</w:t>
      </w:r>
      <w:r w:rsidR="00000000" w:rsidRPr="00251F24">
        <w:rPr>
          <w:rFonts w:ascii="Times New Roman" w:hAnsi="Times New Roman" w:cs="Times New Roman"/>
        </w:rPr>
        <w:br/>
      </w:r>
    </w:p>
    <w:p w14:paraId="1D090A7A" w14:textId="61373368" w:rsidR="00F6705E" w:rsidRPr="00251F24" w:rsidRDefault="00000000">
      <w:pPr>
        <w:pStyle w:val="Heading2"/>
        <w:rPr>
          <w:rFonts w:ascii="Times New Roman" w:hAnsi="Times New Roman" w:cs="Times New Roman"/>
        </w:rPr>
      </w:pPr>
      <w:r w:rsidRPr="00251F24">
        <w:rPr>
          <w:rFonts w:ascii="Times New Roman" w:hAnsi="Times New Roman" w:cs="Times New Roman"/>
        </w:rPr>
        <w:t>Notes</w:t>
      </w:r>
      <w:r w:rsidR="00251F24" w:rsidRPr="00251F24">
        <w:rPr>
          <w:rFonts w:ascii="Times New Roman" w:hAnsi="Times New Roman" w:cs="Times New Roman"/>
        </w:rPr>
        <w:t>:</w:t>
      </w:r>
    </w:p>
    <w:p w14:paraId="7EE3BE89" w14:textId="586148EB" w:rsidR="00F6705E" w:rsidRPr="00251F24" w:rsidRDefault="00000000">
      <w:pPr>
        <w:rPr>
          <w:rFonts w:ascii="Times New Roman" w:hAnsi="Times New Roman" w:cs="Times New Roman"/>
        </w:rPr>
      </w:pPr>
      <w:r w:rsidRPr="00251F24">
        <w:rPr>
          <w:rFonts w:ascii="Times New Roman" w:hAnsi="Times New Roman" w:cs="Times New Roman"/>
        </w:rPr>
        <w:t>• Logs are stored in ./log/debug_log.txt. Review this file to troubleshoot errors or unexpected data issues.</w:t>
      </w:r>
      <w:r w:rsidRPr="00251F24">
        <w:rPr>
          <w:rFonts w:ascii="Times New Roman" w:hAnsi="Times New Roman" w:cs="Times New Roman"/>
        </w:rPr>
        <w:br/>
        <w:t>• The gas_prices.xlsx file accumulates records across runs—periodic cleanup or archiving may be needed to manage file size.</w:t>
      </w:r>
      <w:r w:rsidRPr="00251F24">
        <w:rPr>
          <w:rFonts w:ascii="Times New Roman" w:hAnsi="Times New Roman" w:cs="Times New Roman"/>
        </w:rPr>
        <w:br/>
        <w:t>• Time Tag buckets are predefined (morning, afternoon, evening, midnight, other). Verify that these categories align with reporting requirements.</w:t>
      </w:r>
      <w:r w:rsidRPr="00251F24">
        <w:rPr>
          <w:rFonts w:ascii="Times New Roman" w:hAnsi="Times New Roman" w:cs="Times New Roman"/>
        </w:rPr>
        <w:br/>
        <w:t>• The heatmap uses clipped price ranges to avoid skewed color scales. Adjust thresholds in visualization.py if station prices fall outside default ranges.</w:t>
      </w:r>
      <w:r w:rsidRPr="00251F24">
        <w:rPr>
          <w:rFonts w:ascii="Times New Roman" w:hAnsi="Times New Roman" w:cs="Times New Roman"/>
        </w:rPr>
        <w:br/>
        <w:t>• Ensure API usage complies with rate limits. Scrape script includes delays, but additional throttling or error handling may be necessary</w:t>
      </w:r>
      <w:r w:rsidR="00C04C4D">
        <w:rPr>
          <w:rFonts w:ascii="Times New Roman" w:hAnsi="Times New Roman" w:cs="Times New Roman"/>
        </w:rPr>
        <w:t>.</w:t>
      </w:r>
    </w:p>
    <w:sectPr w:rsidR="00F6705E" w:rsidRPr="00251F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8326793">
    <w:abstractNumId w:val="8"/>
  </w:num>
  <w:num w:numId="2" w16cid:durableId="1766460798">
    <w:abstractNumId w:val="6"/>
  </w:num>
  <w:num w:numId="3" w16cid:durableId="1597248524">
    <w:abstractNumId w:val="5"/>
  </w:num>
  <w:num w:numId="4" w16cid:durableId="377706798">
    <w:abstractNumId w:val="4"/>
  </w:num>
  <w:num w:numId="5" w16cid:durableId="1048334155">
    <w:abstractNumId w:val="7"/>
  </w:num>
  <w:num w:numId="6" w16cid:durableId="1849251850">
    <w:abstractNumId w:val="3"/>
  </w:num>
  <w:num w:numId="7" w16cid:durableId="1276863905">
    <w:abstractNumId w:val="2"/>
  </w:num>
  <w:num w:numId="8" w16cid:durableId="824660888">
    <w:abstractNumId w:val="1"/>
  </w:num>
  <w:num w:numId="9" w16cid:durableId="186340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1F24"/>
    <w:rsid w:val="0029639D"/>
    <w:rsid w:val="00326F90"/>
    <w:rsid w:val="00494370"/>
    <w:rsid w:val="00733FF5"/>
    <w:rsid w:val="00AA1D8D"/>
    <w:rsid w:val="00B47730"/>
    <w:rsid w:val="00C04C4D"/>
    <w:rsid w:val="00C37BE6"/>
    <w:rsid w:val="00CB0664"/>
    <w:rsid w:val="00F670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27911"/>
  <w14:defaultImageDpi w14:val="300"/>
  <w15:docId w15:val="{557A2209-BA3F-6E49-88F8-ACCF21E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Nina Cheng</cp:lastModifiedBy>
  <cp:revision>4</cp:revision>
  <dcterms:created xsi:type="dcterms:W3CDTF">2025-06-01T15:25:00Z</dcterms:created>
  <dcterms:modified xsi:type="dcterms:W3CDTF">2025-06-01T15:31:00Z</dcterms:modified>
  <cp:category/>
</cp:coreProperties>
</file>